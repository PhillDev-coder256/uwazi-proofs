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AKF International Scholarship – Sample Applicant (Does Not Qualify)</w:t>
      </w:r>
    </w:p>
    <w:p>
      <w:r>
        <w:t>Full Name: John Smith</w:t>
      </w:r>
    </w:p>
    <w:p>
      <w:r>
        <w:t>Date of Birth: 1982-11-02 (Age: 42)</w:t>
      </w:r>
    </w:p>
    <w:p>
      <w:r>
        <w:t>Country of Residence: Kenya</w:t>
      </w:r>
    </w:p>
    <w:p>
      <w:r>
        <w:t>Intended Degree: PhD in Computer Science</w:t>
      </w:r>
    </w:p>
    <w:p>
      <w:r>
        <w:t>Admission Confirmed: No – application still pending</w:t>
      </w:r>
    </w:p>
    <w:p>
      <w:r>
        <w:t>Annual Family Income: USD 120,000</w:t>
      </w:r>
    </w:p>
    <w:p>
      <w:r>
        <w:t>Reason for Need: Interested in scholarship despite high family income.</w:t>
      </w:r>
    </w:p>
    <w:p>
      <w:r>
        <w:br/>
        <w:t>Attached Required Documents:</w:t>
      </w:r>
    </w:p>
    <w:p>
      <w:r>
        <w:t>• Bachelor’s Degree Certificate – Bachelor of Science in Computer Engineering</w:t>
      </w:r>
    </w:p>
    <w:p>
      <w:r>
        <w:t>• Postgraduate Admission Letter – Not provided</w:t>
      </w:r>
    </w:p>
    <w:p>
      <w:r>
        <w:t>• Multi-source Funding Plan – Not clearly demonstrated</w:t>
      </w:r>
    </w:p>
    <w:p>
      <w:r>
        <w:t>• National ID – Kenya National 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