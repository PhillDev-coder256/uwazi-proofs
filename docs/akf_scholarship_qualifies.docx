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AKF International Scholarship – Sample Applicant (Qualifies)</w:t>
      </w:r>
    </w:p>
    <w:p>
      <w:r>
        <w:t>Full Name: Jane Doe</w:t>
      </w:r>
    </w:p>
    <w:p>
      <w:r>
        <w:t>Date of Birth: 1999-05-12 (Age: 26)</w:t>
      </w:r>
    </w:p>
    <w:p>
      <w:r>
        <w:t>Country of Residence: Uganda</w:t>
      </w:r>
    </w:p>
    <w:p>
      <w:r>
        <w:t>Intended Degree: Master’s in Public Health</w:t>
      </w:r>
    </w:p>
    <w:p>
      <w:r>
        <w:t>Admission Confirmed: Yes – Makerere University, Master’s in Public Health</w:t>
      </w:r>
    </w:p>
    <w:p>
      <w:r>
        <w:t>Annual Family Income: USD 15,000</w:t>
      </w:r>
    </w:p>
    <w:p>
      <w:r>
        <w:t>Reason for Need: Coming from a low-income family and seeking to impact public health in rural communities.</w:t>
      </w:r>
    </w:p>
    <w:p>
      <w:r>
        <w:br/>
        <w:t>Attached Required Documents:</w:t>
      </w:r>
    </w:p>
    <w:p>
      <w:r>
        <w:t>• Bachelor’s Degree Certificate – Bachelor of Science in Biology</w:t>
      </w:r>
    </w:p>
    <w:p>
      <w:r>
        <w:t>• Postgraduate Admission Letter – Makerere University</w:t>
      </w:r>
    </w:p>
    <w:p>
      <w:r>
        <w:t>• Multi-source Funding Plan – Savings + AKF ISP + small NGO support</w:t>
      </w:r>
    </w:p>
    <w:p>
      <w:r>
        <w:t>• National ID – Uganda National 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